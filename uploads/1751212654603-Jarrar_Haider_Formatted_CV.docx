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JARRAR HAIDER</w:t>
      </w:r>
    </w:p>
    <w:p>
      <w:pPr>
        <w:jc w:val="center"/>
      </w:pPr>
      <w:r>
        <w:t>Full Stack Developer | MERN Stack</w:t>
      </w:r>
    </w:p>
    <w:p>
      <w:pPr>
        <w:jc w:val="center"/>
      </w:pPr>
      <w:r>
        <w:t>jarrarnemati@gmail.com | +92-333-5406509</w:t>
      </w:r>
    </w:p>
    <w:p>
      <w:pPr>
        <w:jc w:val="center"/>
      </w:pPr>
      <w:r>
        <w:t>GitHub: https://github.com/JarrarHaiderNemati</w:t>
      </w:r>
    </w:p>
    <w:p>
      <w:pPr>
        <w:jc w:val="center"/>
      </w:pPr>
      <w:r>
        <w:t>LinkedIn: https://www.linkedin.com/in/jarrar-haider-955a87285/</w:t>
      </w:r>
    </w:p>
    <w:p>
      <w:pPr>
        <w:jc w:val="center"/>
      </w:pPr>
      <w:r>
        <w:t>Portfolio: https://jarrarhaider.netlify.app</w:t>
      </w:r>
    </w:p>
    <w:p>
      <w:pPr>
        <w:pStyle w:val="Heading1"/>
      </w:pPr>
      <w:r>
        <w:br/>
        <w:t>SUMMARY</w:t>
      </w:r>
    </w:p>
    <w:p>
      <w:r>
        <w:t>Full Stack Developer focused on backend excellence and creating impactful web apps with MERN stack. Currently a Software Engineering student at NUST, driven to grow professionally and support real-world social and tech causes.</w:t>
      </w:r>
    </w:p>
    <w:p>
      <w:pPr>
        <w:pStyle w:val="Heading1"/>
      </w:pPr>
      <w:r>
        <w:br/>
        <w:t>PROJECT EXPERIENCE</w:t>
      </w:r>
    </w:p>
    <w:p>
      <w:r>
        <w:t>MangoMerce – E-commerce Website (React, Node.js, MongoDB)</w:t>
      </w:r>
    </w:p>
    <w:p>
      <w:r>
        <w:t>• Functional cashier dashboard, image uploads, discounts, stock control, and more.</w:t>
      </w:r>
    </w:p>
    <w:p>
      <w:r>
        <w:t>• Live: https://mangomerce.netlify.app</w:t>
      </w:r>
    </w:p>
    <w:p>
      <w:r>
        <w:t>MangoChat – Real-Time Chat App (React, Socket.IO, Node.js)</w:t>
      </w:r>
    </w:p>
    <w:p>
      <w:r>
        <w:t>• Enables real-time private messaging with profanity filtering and chat history.</w:t>
      </w:r>
    </w:p>
    <w:p>
      <w:r>
        <w:t>• Live (in progress): https://chatmango.netlify.app</w:t>
      </w:r>
    </w:p>
    <w:p>
      <w:r>
        <w:t>Other Projects:</w:t>
      </w:r>
    </w:p>
    <w:p>
      <w:r>
        <w:t>• Oddly Satisfying Tracker – Log your daily satisfying moments.</w:t>
      </w:r>
    </w:p>
    <w:p>
      <w:r>
        <w:t>• Expense Tracker – Track your daily expenses.</w:t>
      </w:r>
    </w:p>
    <w:p>
      <w:r>
        <w:t>• Library Management System (Java).</w:t>
      </w:r>
    </w:p>
    <w:p>
      <w:r>
        <w:t>• Personal Portfolio – https://jarrarhaider.netlify.app</w:t>
      </w:r>
    </w:p>
    <w:p>
      <w:pPr>
        <w:pStyle w:val="Heading1"/>
      </w:pPr>
      <w:r>
        <w:br/>
        <w:t>SKILLS</w:t>
      </w:r>
    </w:p>
    <w:p>
      <w:r>
        <w:t>Languages: JavaScript, HTML, CSS, MySQL</w:t>
        <w:br/>
        <w:t>Frameworks &amp; Tools: React, Node.js, Express.js, MongoDB, Socket.IO, Tailwind CSS, REST APIs</w:t>
        <w:br/>
        <w:t>Others: Git, Postman, Visual Studio Code</w:t>
      </w:r>
    </w:p>
    <w:p>
      <w:pPr>
        <w:pStyle w:val="Heading1"/>
      </w:pPr>
      <w:r>
        <w:br/>
        <w:t>EDUCATION</w:t>
      </w:r>
    </w:p>
    <w:p>
      <w:r>
        <w:t>Bachelor of Engineering in Software Engineering (2023 – 2027)</w:t>
      </w:r>
    </w:p>
    <w:p>
      <w:r>
        <w:t>School of Electrical Engineering and Computer Science (SEECS), NUST</w:t>
      </w:r>
    </w:p>
    <w:p>
      <w:pPr>
        <w:pStyle w:val="Heading1"/>
      </w:pPr>
      <w:r>
        <w:br/>
        <w:t>PERSONAL INFORMATION</w:t>
      </w:r>
    </w:p>
    <w:p>
      <w:r>
        <w:t>Date of Birth: 14 April 2006</w:t>
      </w:r>
    </w:p>
    <w:p>
      <w:r>
        <w:t>Marital Status: Single</w:t>
      </w:r>
    </w:p>
    <w:p>
      <w:r>
        <w:t>Languages: English and Urdu</w:t>
      </w:r>
    </w:p>
    <w:p>
      <w:r>
        <w:t>Interests: Web Development, Building for social impact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