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Section A: Understanding &amp; Analysis</w:t>
      </w:r>
    </w:p>
    <w:p>
      <w:pPr>
        <w:pStyle w:val="Heading1"/>
      </w:pPr>
      <w:r>
        <w:t>1. Scope of the Power and Process Management Module</w:t>
      </w:r>
    </w:p>
    <w:p>
      <w:r>
        <w:t>The focus of my assigned section in the project presentation was Power and Process Management across four major operating systems: Ubuntu, RedHat, Android, and Debian. This module plays a critical role in ensuring efficient use of system resources and power, especially in systems like Android where battery life is a primary concern.</w:t>
      </w:r>
    </w:p>
    <w:p>
      <w:r>
        <w:t>Scope Highlights:</w:t>
      </w:r>
    </w:p>
    <w:p>
      <w:pPr>
        <w:pStyle w:val="ListBullet"/>
      </w:pPr>
      <w:r>
        <w:t>- Explained how processes are created, scheduled, and terminated in each OS.</w:t>
      </w:r>
    </w:p>
    <w:p>
      <w:pPr>
        <w:pStyle w:val="ListBullet"/>
      </w:pPr>
      <w:r>
        <w:t>- Described power-saving techniques and CPU frequency scaling mechanisms.</w:t>
      </w:r>
    </w:p>
    <w:p>
      <w:pPr>
        <w:pStyle w:val="ListBullet"/>
      </w:pPr>
      <w:r>
        <w:t>- Compared different process scheduling algorithms used in each platform.</w:t>
      </w:r>
    </w:p>
    <w:p>
      <w:pPr>
        <w:pStyle w:val="ListBullet"/>
      </w:pPr>
      <w:r>
        <w:t>- Emphasized the integration of power management with process management, especially in mobile systems.</w:t>
      </w:r>
    </w:p>
    <w:p>
      <w:r>
        <w:t>Modifications Recommended by Faculty Members:</w:t>
      </w:r>
    </w:p>
    <w:p>
      <w:pPr>
        <w:pStyle w:val="ListBullet"/>
      </w:pPr>
      <w:r>
        <w:t>- Add more technical detail about Android’s power-saving techniques, particularly Doze Mode and App Standby.</w:t>
      </w:r>
    </w:p>
    <w:p>
      <w:pPr>
        <w:pStyle w:val="ListBullet"/>
      </w:pPr>
      <w:r>
        <w:t>- Include diagrams showing the interaction between process states and power-saving states.</w:t>
      </w:r>
    </w:p>
    <w:p>
      <w:pPr>
        <w:pStyle w:val="ListBullet"/>
      </w:pPr>
      <w:r>
        <w:t>- Elaborate on the difference in goals between mobile (Android) and server (RedHat) operating systems.</w:t>
      </w:r>
    </w:p>
    <w:p>
      <w:pPr>
        <w:pStyle w:val="ListBullet"/>
      </w:pPr>
      <w:r>
        <w:t>- Mention common system calls and tools used for process control in Linux-based systems.</w:t>
      </w:r>
    </w:p>
    <w:p>
      <w:pPr>
        <w:pStyle w:val="Heading1"/>
      </w:pPr>
      <w:r>
        <w:t>2. Key Responsibilities of the Power and Process Management Module</w:t>
      </w:r>
    </w:p>
    <w:p>
      <w:r>
        <w:t>Process Management Responsibilities:</w:t>
      </w:r>
    </w:p>
    <w:p>
      <w:pPr>
        <w:pStyle w:val="ListBullet"/>
      </w:pPr>
      <w:r>
        <w:t>- Creating, scheduling, and terminating processes.</w:t>
      </w:r>
    </w:p>
    <w:p>
      <w:pPr>
        <w:pStyle w:val="ListBullet"/>
      </w:pPr>
      <w:r>
        <w:t>- Managing process states: ready, running, waiting, and zombie.</w:t>
      </w:r>
    </w:p>
    <w:p>
      <w:pPr>
        <w:pStyle w:val="ListBullet"/>
      </w:pPr>
      <w:r>
        <w:t>- Inter-Process Communication (IPC).</w:t>
      </w:r>
    </w:p>
    <w:p>
      <w:pPr>
        <w:pStyle w:val="ListBullet"/>
      </w:pPr>
      <w:r>
        <w:t>- Assigning CPU time using scheduling algorithms.</w:t>
      </w:r>
    </w:p>
    <w:p>
      <w:r>
        <w:t>Power Management Responsibilities:</w:t>
      </w:r>
    </w:p>
    <w:p>
      <w:pPr>
        <w:pStyle w:val="ListBullet"/>
      </w:pPr>
      <w:r>
        <w:t>- Controlling CPU performance modes (governors like ondemand, performance, powersave).</w:t>
      </w:r>
    </w:p>
    <w:p>
      <w:pPr>
        <w:pStyle w:val="ListBullet"/>
      </w:pPr>
      <w:r>
        <w:t>- Reducing energy consumption by suspending idle devices and processes.</w:t>
      </w:r>
    </w:p>
    <w:p>
      <w:pPr>
        <w:pStyle w:val="ListBullet"/>
      </w:pPr>
      <w:r>
        <w:t>- Supporting ACPI and dynamic voltage/frequency scaling (DVFS).</w:t>
      </w:r>
    </w:p>
    <w:p>
      <w:pPr>
        <w:pStyle w:val="ListBullet"/>
      </w:pPr>
      <w:r>
        <w:t>- Monitoring thermal and battery stats (especially in mobile environments).</w:t>
      </w:r>
    </w:p>
    <w:p>
      <w:r>
        <w:t>Implementation in Each OS:</w:t>
      </w:r>
    </w:p>
    <w:p>
      <w:r>
        <w:t>Ubuntu:</w:t>
        <w:br/>
        <w:t>- Uses Linux kernel process model with CFS scheduler.</w:t>
        <w:br/>
        <w:t>- Tools: ps, top, htop, nice, kill.</w:t>
        <w:br/>
        <w:t>- Uses cpufreq, TLP, and supports ACPI for dynamic power saving.</w:t>
      </w:r>
    </w:p>
    <w:p>
      <w:r>
        <w:t>RedHat:</w:t>
        <w:br/>
        <w:t>- Similar to Ubuntu but enterprise-optimized for scalability and stability.</w:t>
        <w:br/>
        <w:t>- Focus on server-grade power optimization, uses tuned profiles.</w:t>
      </w:r>
    </w:p>
    <w:p>
      <w:r>
        <w:t>Android:</w:t>
        <w:br/>
        <w:t>- Zygote process model for fast app startup, aggressive background killing.</w:t>
        <w:br/>
        <w:t>- Doze Mode, App Standby, Battery Saver, DVFS integrated with kernel.</w:t>
      </w:r>
    </w:p>
    <w:p>
      <w:r>
        <w:t>Debian:</w:t>
        <w:br/>
        <w:t>- Same kernel process tools as Ubuntu, conservative in updates.</w:t>
        <w:br/>
        <w:t>- Supports standard Linux power tools; focus is on stability.</w:t>
      </w:r>
    </w:p>
    <w:p>
      <w:pPr>
        <w:pStyle w:val="Heading1"/>
      </w:pPr>
      <w:r>
        <w:t>3. Critical Dependencies or Cross-Module Interactions</w:t>
      </w:r>
    </w:p>
    <w:p>
      <w:r>
        <w:t>The Power and Process Management module interacts with the following:</w:t>
      </w:r>
    </w:p>
    <w:p>
      <w:pPr>
        <w:pStyle w:val="ListBullet"/>
      </w:pPr>
      <w:r>
        <w:t>- Memory Management: Processes require memory allocation; swap usage impacts both performance and power.</w:t>
      </w:r>
    </w:p>
    <w:p>
      <w:pPr>
        <w:pStyle w:val="ListBullet"/>
      </w:pPr>
      <w:r>
        <w:t>- Device Drivers: Power management heavily relies on driver-level support (e.g., for sleep, suspend, resume).</w:t>
      </w:r>
    </w:p>
    <w:p>
      <w:pPr>
        <w:pStyle w:val="ListBullet"/>
      </w:pPr>
      <w:r>
        <w:t>- Security Module: Enforces permissions on which processes can be killed or slowed down.</w:t>
      </w:r>
    </w:p>
    <w:p>
      <w:pPr>
        <w:pStyle w:val="ListBullet"/>
      </w:pPr>
      <w:r>
        <w:t>- Scheduler: Determines how CPU time is distributed among processes, which directly affects power consumption.</w:t>
      </w:r>
    </w:p>
    <w:p>
      <w:r>
        <w:t>Critical Dependencies:</w:t>
      </w:r>
    </w:p>
    <w:p>
      <w:pPr>
        <w:pStyle w:val="ListBullet"/>
      </w:pPr>
      <w:r>
        <w:t>- Without proper synchronization with the memory module, suspended processes may not resume reliably.</w:t>
      </w:r>
    </w:p>
    <w:p>
      <w:pPr>
        <w:pStyle w:val="ListBullet"/>
      </w:pPr>
      <w:r>
        <w:t>- On Android, power management depends on battery status, thermal sensors, and application activity to make decisions.</w:t>
      </w:r>
    </w:p>
    <w:p>
      <w:pPr>
        <w:pStyle w:val="ListBullet"/>
      </w:pPr>
      <w:r>
        <w:t>- On RedHat/Ubuntu/Debian, server-grade systems may prioritize performance, making tradeoffs with power.</w:t>
      </w:r>
    </w:p>
    <w:p>
      <w:pPr>
        <w:pStyle w:val="Heading1"/>
      </w:pPr>
      <w:r>
        <w:t>4. Stakeholder Requirements</w:t>
      </w:r>
    </w:p>
    <w:p>
      <w:r>
        <w:t>Module Developers:</w:t>
      </w:r>
    </w:p>
    <w:p>
      <w:pPr>
        <w:pStyle w:val="ListBullet"/>
      </w:pPr>
      <w:r>
        <w:t>- Modular, testable codebase.</w:t>
      </w:r>
    </w:p>
    <w:p>
      <w:pPr>
        <w:pStyle w:val="ListBullet"/>
      </w:pPr>
      <w:r>
        <w:t>- Access to kernel APIs.</w:t>
      </w:r>
    </w:p>
    <w:p>
      <w:pPr>
        <w:pStyle w:val="ListBullet"/>
      </w:pPr>
      <w:r>
        <w:t>- Monitoring/logging tools.</w:t>
      </w:r>
    </w:p>
    <w:p>
      <w:r>
        <w:t>System Administrators:</w:t>
      </w:r>
    </w:p>
    <w:p>
      <w:pPr>
        <w:pStyle w:val="ListBullet"/>
      </w:pPr>
      <w:r>
        <w:t>- Tools to monitor processes (htop, ps, etc.).</w:t>
      </w:r>
    </w:p>
    <w:p>
      <w:pPr>
        <w:pStyle w:val="ListBullet"/>
      </w:pPr>
      <w:r>
        <w:t>- CPU governor control.</w:t>
      </w:r>
    </w:p>
    <w:p>
      <w:pPr>
        <w:pStyle w:val="ListBullet"/>
      </w:pPr>
      <w:r>
        <w:t>- Process priority control.</w:t>
      </w:r>
    </w:p>
    <w:p>
      <w:r>
        <w:t>End-Users (especially Android):</w:t>
      </w:r>
    </w:p>
    <w:p>
      <w:pPr>
        <w:pStyle w:val="ListBullet"/>
      </w:pPr>
      <w:r>
        <w:t>- Fast app launch.</w:t>
      </w:r>
    </w:p>
    <w:p>
      <w:pPr>
        <w:pStyle w:val="ListBullet"/>
      </w:pPr>
      <w:r>
        <w:t>- Long battery life.</w:t>
      </w:r>
    </w:p>
    <w:p>
      <w:pPr>
        <w:pStyle w:val="ListBullet"/>
      </w:pPr>
      <w:r>
        <w:t>- Smooth multitasking.</w:t>
      </w:r>
    </w:p>
    <w:p>
      <w:r>
        <w:t>End-Users (desktop/server):</w:t>
      </w:r>
    </w:p>
    <w:p>
      <w:pPr>
        <w:pStyle w:val="ListBullet"/>
      </w:pPr>
      <w:r>
        <w:t>- Responsive system.</w:t>
      </w:r>
    </w:p>
    <w:p>
      <w:pPr>
        <w:pStyle w:val="ListBullet"/>
      </w:pPr>
      <w:r>
        <w:t>- Reliable performance under load.</w:t>
      </w:r>
    </w:p>
    <w:p>
      <w:r>
        <w:t>Key Concerns:</w:t>
      </w:r>
    </w:p>
    <w:p>
      <w:pPr>
        <w:pStyle w:val="ListBullet"/>
      </w:pPr>
      <w:r>
        <w:t>- Security: No unauthorized process control or priority escalation.</w:t>
      </w:r>
    </w:p>
    <w:p>
      <w:pPr>
        <w:pStyle w:val="ListBullet"/>
      </w:pPr>
      <w:r>
        <w:t>- Ease of Use: Admins should have easy access to tools for monitoring and managing system resources.</w:t>
      </w:r>
    </w:p>
    <w:p>
      <w:pPr>
        <w:pStyle w:val="ListBullet"/>
      </w:pPr>
      <w:r>
        <w:t>- Performance: Efficient CPU usage, responsive UI, fair process scheduling.</w:t>
      </w:r>
    </w:p>
    <w:p>
      <w:pPr>
        <w:pStyle w:val="ListBullet"/>
      </w:pPr>
      <w:r>
        <w:t>- Power Efficiency: Especially for mobile devices—maximizing standby time and battery usage without sacrificing performance.</w:t>
      </w:r>
    </w:p>
    <w:p>
      <w:r>
        <w:br w:type="page"/>
      </w:r>
    </w:p>
    <w:p>
      <w:pPr>
        <w:pStyle w:val="Heading1"/>
      </w:pPr>
      <w:r>
        <w:t>References</w:t>
      </w:r>
    </w:p>
    <w:p>
      <w:r>
        <w:t>1. Bovet, D. P., &amp; Cesati, M. (2005). Understanding the Linux Kernel (3rd ed.). O'Reilly Media.</w:t>
      </w:r>
    </w:p>
    <w:p>
      <w:r>
        <w:t>2. Love, R. (2010). Linux Kernel Development (3rd ed.). Addison-Wesley.</w:t>
      </w:r>
    </w:p>
    <w:p>
      <w:r>
        <w:t>3. Android Open Source Project. (n.d.). Power Management. Retrieved from https://source.android.com/docs/core/power</w:t>
      </w:r>
    </w:p>
    <w:p>
      <w:r>
        <w:t>4. Red Hat Documentation. (n.d.). Managing Power Consumption. Retrieved from https://access.redhat.com/documentation/</w:t>
      </w:r>
    </w:p>
    <w:p>
      <w:r>
        <w:t>5. Debian Wiki. (n.d.). Power Management. Retrieved from https://wiki.debian.org/PowerManagement</w:t>
      </w:r>
    </w:p>
    <w:p>
      <w:r>
        <w:t>6. Ubuntu Documentation. (n.d.). Power Management. Retrieved from https://help.ubuntu.com/community/PowerManagement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